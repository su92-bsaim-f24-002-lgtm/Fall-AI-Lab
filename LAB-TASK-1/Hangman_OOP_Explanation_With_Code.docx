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10" w:rsidRPr="004E6B12" w:rsidRDefault="008C4B10" w:rsidP="008C4B10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>
        <w:rPr>
          <w:rFonts w:ascii="Bodoni MT" w:hAnsi="Bodoni MT"/>
          <w:b/>
          <w:bCs/>
          <w:sz w:val="36"/>
          <w:szCs w:val="36"/>
          <w:highlight w:val="cyan"/>
        </w:rPr>
        <w:t>AI-LAB</w:t>
      </w:r>
      <w:r w:rsidRPr="004E6B12">
        <w:rPr>
          <w:rFonts w:ascii="Bodoni MT" w:hAnsi="Bodoni MT"/>
          <w:b/>
          <w:bCs/>
          <w:sz w:val="36"/>
          <w:szCs w:val="36"/>
          <w:highlight w:val="cyan"/>
        </w:rPr>
        <w:t xml:space="preserve"> – ASSIGNMENT</w:t>
      </w:r>
      <w:r>
        <w:rPr>
          <w:rFonts w:ascii="Bodoni MT" w:hAnsi="Bodoni MT"/>
          <w:b/>
          <w:bCs/>
          <w:sz w:val="36"/>
          <w:szCs w:val="36"/>
          <w:highlight w:val="cyan"/>
        </w:rPr>
        <w:t>#1</w:t>
      </w:r>
    </w:p>
    <w:p w:rsidR="008C4B10" w:rsidRPr="004E6B12" w:rsidRDefault="008C4B10" w:rsidP="008C4B10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 w:rsidRPr="004E6B12">
        <w:rPr>
          <w:rFonts w:ascii="Bodoni MT" w:hAnsi="Bodoni MT"/>
          <w:b/>
          <w:bCs/>
          <w:sz w:val="36"/>
          <w:szCs w:val="36"/>
          <w:highlight w:val="cyan"/>
        </w:rPr>
        <w:t>NAME: ABDULLAH</w:t>
      </w:r>
    </w:p>
    <w:p w:rsidR="008C4B10" w:rsidRPr="004E6B12" w:rsidRDefault="008C4B10" w:rsidP="008C4B10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 w:rsidRPr="004E6B12">
        <w:rPr>
          <w:rFonts w:ascii="Bodoni MT" w:hAnsi="Bodoni MT"/>
          <w:b/>
          <w:bCs/>
          <w:sz w:val="36"/>
          <w:szCs w:val="36"/>
          <w:highlight w:val="cyan"/>
        </w:rPr>
        <w:t>ROLL NO: Su92-BSAIM-F24-002</w:t>
      </w:r>
    </w:p>
    <w:p w:rsidR="008C4B10" w:rsidRDefault="008C4B10" w:rsidP="008C4B10">
      <w:pPr>
        <w:pStyle w:val="Header"/>
        <w:jc w:val="center"/>
        <w:rPr>
          <w:rFonts w:ascii="Bodoni MT" w:hAnsi="Bodoni MT"/>
          <w:b/>
          <w:bCs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  <w:highlight w:val="cyan"/>
        </w:rPr>
        <w:t>SECTION: BSAI-3</w:t>
      </w:r>
      <w:r w:rsidRPr="004E6B12">
        <w:rPr>
          <w:rFonts w:ascii="Bodoni MT" w:hAnsi="Bodoni MT"/>
          <w:b/>
          <w:bCs/>
          <w:sz w:val="36"/>
          <w:szCs w:val="36"/>
          <w:highlight w:val="cyan"/>
        </w:rPr>
        <w:t>A</w:t>
      </w:r>
    </w:p>
    <w:p w:rsidR="008C4B10" w:rsidRPr="008C4B10" w:rsidRDefault="008C4B10" w:rsidP="008C4B10">
      <w:pPr>
        <w:pStyle w:val="Header"/>
        <w:jc w:val="center"/>
        <w:rPr>
          <w:rFonts w:ascii="Bodoni MT" w:hAnsi="Bodoni MT"/>
          <w:b/>
          <w:bCs/>
          <w:sz w:val="36"/>
          <w:szCs w:val="36"/>
        </w:rPr>
      </w:pPr>
    </w:p>
    <w:p w:rsidR="00D71702" w:rsidRDefault="006F0334">
      <w:pPr>
        <w:pStyle w:val="Title"/>
      </w:pPr>
      <w:r>
        <w:t>H</w:t>
      </w:r>
      <w:r>
        <w:t>angman Game (OOP Based) - Step by Step Explanation</w:t>
      </w:r>
    </w:p>
    <w:p w:rsidR="00D71702" w:rsidRDefault="006F0334">
      <w:pPr>
        <w:pStyle w:val="Heading1"/>
      </w:pPr>
      <w:r>
        <w:t>Step 1: Basic Structure of Class</w:t>
      </w:r>
    </w:p>
    <w:p w:rsidR="00D71702" w:rsidRDefault="006F0334">
      <w:r>
        <w:t>We create a Hangman class with:</w:t>
      </w:r>
      <w:r>
        <w:br/>
        <w:t>- A word to guess.</w:t>
      </w:r>
      <w:r>
        <w:br/>
        <w:t>- A list of guessed letters.</w:t>
      </w:r>
      <w:r>
        <w:br/>
        <w:t>- Number of lives (chances).</w:t>
      </w:r>
      <w:r>
        <w:br/>
        <w:t>- Hangman drawing stages (printed with each wrong guess).</w:t>
      </w:r>
    </w:p>
    <w:p w:rsidR="00D71702" w:rsidRDefault="006F0334">
      <w:r>
        <w:t>Code:</w:t>
      </w:r>
    </w:p>
    <w:p w:rsidR="008C4B10" w:rsidRDefault="006F0334" w:rsidP="008C4B10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class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Hangman</w:t>
      </w:r>
      <w:r w:rsidR="008C4B10">
        <w:rPr>
          <w:rFonts w:ascii="Courier New" w:hAnsi="Courier New"/>
        </w:rPr>
        <w:t>Game</w:t>
      </w:r>
      <w:proofErr w:type="spellEnd"/>
      <w:r>
        <w:rPr>
          <w:rFonts w:ascii="Courier New" w:hAnsi="Courier New"/>
        </w:rPr>
        <w:t>:</w:t>
      </w:r>
      <w:r>
        <w:rPr>
          <w:rFonts w:ascii="Courier New" w:hAnsi="Courier New"/>
        </w:rPr>
        <w:br/>
        <w:t xml:space="preserve">    def __init__(self, word):</w:t>
      </w:r>
      <w:r>
        <w:rPr>
          <w:rFonts w:ascii="Courier New" w:hAnsi="Courier New"/>
        </w:rPr>
        <w:br/>
        <w:t xml:space="preserve">        s</w:t>
      </w:r>
      <w:r w:rsidR="008C4B10">
        <w:rPr>
          <w:rFonts w:ascii="Courier New" w:hAnsi="Courier New"/>
        </w:rPr>
        <w:t xml:space="preserve">elf.word = </w:t>
      </w:r>
      <w:proofErr w:type="spellStart"/>
      <w:r w:rsidR="008C4B10">
        <w:rPr>
          <w:rFonts w:ascii="Courier New" w:hAnsi="Courier New"/>
        </w:rPr>
        <w:t>word.upper</w:t>
      </w:r>
      <w:proofErr w:type="spellEnd"/>
      <w:r w:rsidR="008C4B10">
        <w:rPr>
          <w:rFonts w:ascii="Courier New" w:hAnsi="Courier New"/>
        </w:rPr>
        <w:t>()</w:t>
      </w:r>
      <w:r>
        <w:rPr>
          <w:rFonts w:ascii="Courier New" w:hAnsi="Courier New"/>
        </w:rPr>
        <w:br/>
        <w:t xml:space="preserve">        </w:t>
      </w:r>
      <w:proofErr w:type="spellStart"/>
      <w:r>
        <w:rPr>
          <w:rFonts w:ascii="Courier New" w:hAnsi="Courier New"/>
        </w:rPr>
        <w:t>self.lives</w:t>
      </w:r>
      <w:proofErr w:type="spellEnd"/>
      <w:r>
        <w:rPr>
          <w:rFonts w:ascii="Courier New" w:hAnsi="Courier New"/>
        </w:rPr>
        <w:t xml:space="preserve"> = 6</w:t>
      </w:r>
    </w:p>
    <w:p w:rsidR="008C4B10" w:rsidRDefault="008C4B10" w:rsidP="008C4B1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self.guessed_letters</w:t>
      </w:r>
      <w:proofErr w:type="spellEnd"/>
      <w:r>
        <w:rPr>
          <w:rFonts w:ascii="Courier New" w:hAnsi="Courier New"/>
        </w:rPr>
        <w:t xml:space="preserve"> = []</w:t>
      </w:r>
      <w:r w:rsidR="006F0334">
        <w:rPr>
          <w:rFonts w:ascii="Courier New" w:hAnsi="Courier New"/>
        </w:rPr>
        <w:br/>
        <w:t xml:space="preserve">        </w:t>
      </w:r>
      <w:proofErr w:type="spellStart"/>
      <w:r w:rsidR="006F0334">
        <w:rPr>
          <w:rFonts w:ascii="Courier New" w:hAnsi="Courier New"/>
        </w:rPr>
        <w:t>self.hangman_stages</w:t>
      </w:r>
      <w:proofErr w:type="spellEnd"/>
      <w:r w:rsidR="006F0334">
        <w:rPr>
          <w:rFonts w:ascii="Courier New" w:hAnsi="Courier New"/>
        </w:rPr>
        <w:t xml:space="preserve"> = [</w:t>
      </w:r>
      <w:r w:rsidR="006F0334">
        <w:rPr>
          <w:rFonts w:ascii="Courier New" w:hAnsi="Courier New"/>
        </w:rPr>
        <w:br/>
        <w:t xml:space="preserve">            """</w:t>
      </w:r>
      <w:r w:rsidR="006F0334">
        <w:rPr>
          <w:rFonts w:ascii="Courier New" w:hAnsi="Courier New"/>
        </w:rPr>
        <w:br/>
        <w:t xml:space="preserve">               ------</w:t>
      </w:r>
      <w:r w:rsidR="006F0334">
        <w:rPr>
          <w:rFonts w:ascii="Courier New" w:hAnsi="Courier New"/>
        </w:rPr>
        <w:br/>
        <w:t xml:space="preserve">               |    |</w:t>
      </w:r>
      <w:r w:rsidR="006F0334">
        <w:rPr>
          <w:rFonts w:ascii="Courier New" w:hAnsi="Courier New"/>
        </w:rPr>
        <w:br/>
        <w:t xml:space="preserve">               |    O</w:t>
      </w:r>
      <w:r w:rsidR="006F0334">
        <w:rPr>
          <w:rFonts w:ascii="Courier New" w:hAnsi="Courier New"/>
        </w:rPr>
        <w:br/>
        <w:t xml:space="preserve"> </w:t>
      </w:r>
      <w:r w:rsidR="006F0334">
        <w:rPr>
          <w:rFonts w:ascii="Courier New" w:hAnsi="Courier New"/>
        </w:rPr>
        <w:t xml:space="preserve">              |   /|\\</w:t>
      </w:r>
      <w:r w:rsidR="006F0334">
        <w:rPr>
          <w:rFonts w:ascii="Courier New" w:hAnsi="Courier New"/>
        </w:rPr>
        <w:br/>
        <w:t xml:space="preserve">               |   / \\</w:t>
      </w:r>
      <w:r w:rsidR="006F0334">
        <w:rPr>
          <w:rFonts w:ascii="Courier New" w:hAnsi="Courier New"/>
        </w:rPr>
        <w:br/>
        <w:t xml:space="preserve">               |</w:t>
      </w:r>
      <w:r w:rsidR="006F0334">
        <w:rPr>
          <w:rFonts w:ascii="Courier New" w:hAnsi="Courier New"/>
        </w:rPr>
        <w:br/>
        <w:t xml:space="preserve">            """,</w:t>
      </w:r>
      <w:r w:rsidR="006F0334">
        <w:rPr>
          <w:rFonts w:ascii="Courier New" w:hAnsi="Courier New"/>
        </w:rPr>
        <w:br/>
        <w:t xml:space="preserve">            """</w:t>
      </w:r>
      <w:r w:rsidR="006F0334">
        <w:rPr>
          <w:rFonts w:ascii="Courier New" w:hAnsi="Courier New"/>
        </w:rPr>
        <w:br/>
        <w:t xml:space="preserve">               ------</w:t>
      </w:r>
      <w:r w:rsidR="006F0334">
        <w:rPr>
          <w:rFonts w:ascii="Courier New" w:hAnsi="Courier New"/>
        </w:rPr>
        <w:br/>
        <w:t xml:space="preserve">               |    |</w:t>
      </w:r>
      <w:r w:rsidR="006F0334">
        <w:rPr>
          <w:rFonts w:ascii="Courier New" w:hAnsi="Courier New"/>
        </w:rPr>
        <w:br/>
        <w:t xml:space="preserve">               |    O</w:t>
      </w:r>
      <w:r w:rsidR="006F0334">
        <w:rPr>
          <w:rFonts w:ascii="Courier New" w:hAnsi="Courier New"/>
        </w:rPr>
        <w:br/>
        <w:t xml:space="preserve">               |   /|\\</w:t>
      </w:r>
      <w:r w:rsidR="006F0334">
        <w:rPr>
          <w:rFonts w:ascii="Courier New" w:hAnsi="Courier New"/>
        </w:rPr>
        <w:br/>
        <w:t xml:space="preserve">               |   / </w:t>
      </w:r>
      <w:r w:rsidR="006F0334">
        <w:rPr>
          <w:rFonts w:ascii="Courier New" w:hAnsi="Courier New"/>
        </w:rPr>
        <w:br/>
        <w:t xml:space="preserve">               |</w:t>
      </w:r>
      <w:r w:rsidR="006F0334">
        <w:rPr>
          <w:rFonts w:ascii="Courier New" w:hAnsi="Courier New"/>
        </w:rPr>
        <w:br/>
      </w:r>
      <w:r w:rsidR="006F0334">
        <w:rPr>
          <w:rFonts w:ascii="Courier New" w:hAnsi="Courier New"/>
        </w:rPr>
        <w:lastRenderedPageBreak/>
        <w:t xml:space="preserve">            """,</w:t>
      </w:r>
      <w:r w:rsidR="006F0334">
        <w:rPr>
          <w:rFonts w:ascii="Courier New" w:hAnsi="Courier New"/>
        </w:rPr>
        <w:br/>
        <w:t xml:space="preserve">            "</w:t>
      </w:r>
      <w:r w:rsidR="006F0334">
        <w:rPr>
          <w:rFonts w:ascii="Courier New" w:hAnsi="Courier New"/>
        </w:rPr>
        <w:t>""</w:t>
      </w:r>
      <w:r w:rsidR="006F0334">
        <w:rPr>
          <w:rFonts w:ascii="Courier New" w:hAnsi="Courier New"/>
        </w:rPr>
        <w:br/>
        <w:t xml:space="preserve">               ------</w:t>
      </w:r>
      <w:r w:rsidR="006F0334">
        <w:rPr>
          <w:rFonts w:ascii="Courier New" w:hAnsi="Courier New"/>
        </w:rPr>
        <w:br/>
        <w:t xml:space="preserve">               |    |</w:t>
      </w:r>
      <w:r w:rsidR="006F0334">
        <w:rPr>
          <w:rFonts w:ascii="Courier New" w:hAnsi="Courier New"/>
        </w:rPr>
        <w:br/>
        <w:t xml:space="preserve">               |    O</w:t>
      </w:r>
      <w:r w:rsidR="006F0334">
        <w:rPr>
          <w:rFonts w:ascii="Courier New" w:hAnsi="Courier New"/>
        </w:rPr>
        <w:br/>
        <w:t xml:space="preserve">               |   /|\\</w:t>
      </w:r>
      <w:r w:rsidR="006F0334">
        <w:rPr>
          <w:rFonts w:ascii="Courier New" w:hAnsi="Courier New"/>
        </w:rPr>
        <w:br/>
        <w:t xml:space="preserve">               |    </w:t>
      </w:r>
      <w:r w:rsidR="006F0334">
        <w:rPr>
          <w:rFonts w:ascii="Courier New" w:hAnsi="Courier New"/>
        </w:rPr>
        <w:br/>
        <w:t xml:space="preserve">               |</w:t>
      </w:r>
      <w:r w:rsidR="006F0334">
        <w:rPr>
          <w:rFonts w:ascii="Courier New" w:hAnsi="Courier New"/>
        </w:rPr>
        <w:br/>
        <w:t xml:space="preserve">            """,</w:t>
      </w:r>
      <w:r w:rsidR="006F0334">
        <w:rPr>
          <w:rFonts w:ascii="Courier New" w:hAnsi="Courier New"/>
        </w:rPr>
        <w:br/>
        <w:t xml:space="preserve">            """</w:t>
      </w:r>
      <w:r w:rsidR="006F0334">
        <w:rPr>
          <w:rFonts w:ascii="Courier New" w:hAnsi="Courier New"/>
        </w:rPr>
        <w:br/>
        <w:t xml:space="preserve">               ------</w:t>
      </w:r>
      <w:r w:rsidR="006F0334">
        <w:rPr>
          <w:rFonts w:ascii="Courier New" w:hAnsi="Courier New"/>
        </w:rPr>
        <w:br/>
        <w:t xml:space="preserve">               |    |</w:t>
      </w:r>
      <w:r w:rsidR="006F0334">
        <w:rPr>
          <w:rFonts w:ascii="Courier New" w:hAnsi="Courier New"/>
        </w:rPr>
        <w:br/>
        <w:t xml:space="preserve">               |    O</w:t>
      </w:r>
      <w:r w:rsidR="006F0334">
        <w:rPr>
          <w:rFonts w:ascii="Courier New" w:hAnsi="Courier New"/>
        </w:rPr>
        <w:br/>
        <w:t xml:space="preserve">               |   /|</w:t>
      </w:r>
      <w:r w:rsidR="006F0334">
        <w:rPr>
          <w:rFonts w:ascii="Courier New" w:hAnsi="Courier New"/>
        </w:rPr>
        <w:br/>
        <w:t xml:space="preserve">    </w:t>
      </w:r>
      <w:r w:rsidR="006F0334">
        <w:rPr>
          <w:rFonts w:ascii="Courier New" w:hAnsi="Courier New"/>
        </w:rPr>
        <w:t xml:space="preserve">           |    </w:t>
      </w:r>
      <w:r w:rsidR="006F0334">
        <w:rPr>
          <w:rFonts w:ascii="Courier New" w:hAnsi="Courier New"/>
        </w:rPr>
        <w:br/>
        <w:t xml:space="preserve">               |</w:t>
      </w:r>
      <w:r w:rsidR="006F0334">
        <w:rPr>
          <w:rFonts w:ascii="Courier New" w:hAnsi="Courier New"/>
        </w:rPr>
        <w:br/>
        <w:t xml:space="preserve">            """,</w:t>
      </w:r>
      <w:r w:rsidR="006F0334">
        <w:rPr>
          <w:rFonts w:ascii="Courier New" w:hAnsi="Courier New"/>
        </w:rPr>
        <w:br/>
        <w:t xml:space="preserve">            """</w:t>
      </w:r>
      <w:r w:rsidR="006F0334">
        <w:rPr>
          <w:rFonts w:ascii="Courier New" w:hAnsi="Courier New"/>
        </w:rPr>
        <w:br/>
        <w:t xml:space="preserve">               ------</w:t>
      </w:r>
      <w:r w:rsidR="006F0334">
        <w:rPr>
          <w:rFonts w:ascii="Courier New" w:hAnsi="Courier New"/>
        </w:rPr>
        <w:br/>
        <w:t xml:space="preserve">               |    |</w:t>
      </w:r>
      <w:r w:rsidR="006F0334">
        <w:rPr>
          <w:rFonts w:ascii="Courier New" w:hAnsi="Courier New"/>
        </w:rPr>
        <w:br/>
        <w:t xml:space="preserve">               |    O</w:t>
      </w:r>
      <w:r w:rsidR="006F0334">
        <w:rPr>
          <w:rFonts w:ascii="Courier New" w:hAnsi="Courier New"/>
        </w:rPr>
        <w:br/>
        <w:t xml:space="preserve">               |    |</w:t>
      </w:r>
      <w:r w:rsidR="006F0334">
        <w:rPr>
          <w:rFonts w:ascii="Courier New" w:hAnsi="Courier New"/>
        </w:rPr>
        <w:br/>
        <w:t xml:space="preserve">               |    </w:t>
      </w:r>
      <w:r w:rsidR="006F0334">
        <w:rPr>
          <w:rFonts w:ascii="Courier New" w:hAnsi="Courier New"/>
        </w:rPr>
        <w:br/>
        <w:t xml:space="preserve">               |</w:t>
      </w:r>
      <w:r w:rsidR="006F0334">
        <w:rPr>
          <w:rFonts w:ascii="Courier New" w:hAnsi="Courier New"/>
        </w:rPr>
        <w:br/>
        <w:t xml:space="preserve">            """,</w:t>
      </w:r>
      <w:r w:rsidR="006F0334">
        <w:rPr>
          <w:rFonts w:ascii="Courier New" w:hAnsi="Courier New"/>
        </w:rPr>
        <w:br/>
        <w:t xml:space="preserve">            """</w:t>
      </w:r>
      <w:r w:rsidR="006F0334">
        <w:rPr>
          <w:rFonts w:ascii="Courier New" w:hAnsi="Courier New"/>
        </w:rPr>
        <w:br/>
        <w:t xml:space="preserve">               ------</w:t>
      </w:r>
      <w:r w:rsidR="006F0334">
        <w:rPr>
          <w:rFonts w:ascii="Courier New" w:hAnsi="Courier New"/>
        </w:rPr>
        <w:br/>
        <w:t xml:space="preserve">        </w:t>
      </w:r>
      <w:r w:rsidR="006F0334">
        <w:rPr>
          <w:rFonts w:ascii="Courier New" w:hAnsi="Courier New"/>
        </w:rPr>
        <w:t xml:space="preserve">       |    |</w:t>
      </w:r>
      <w:r w:rsidR="006F0334">
        <w:rPr>
          <w:rFonts w:ascii="Courier New" w:hAnsi="Courier New"/>
        </w:rPr>
        <w:br/>
        <w:t xml:space="preserve">               |    O</w:t>
      </w:r>
      <w:r w:rsidR="006F0334">
        <w:rPr>
          <w:rFonts w:ascii="Courier New" w:hAnsi="Courier New"/>
        </w:rPr>
        <w:br/>
        <w:t xml:space="preserve">               |    </w:t>
      </w:r>
      <w:r w:rsidR="006F0334">
        <w:rPr>
          <w:rFonts w:ascii="Courier New" w:hAnsi="Courier New"/>
        </w:rPr>
        <w:br/>
        <w:t xml:space="preserve">               |    </w:t>
      </w:r>
      <w:r w:rsidR="006F0334">
        <w:rPr>
          <w:rFonts w:ascii="Courier New" w:hAnsi="Courier New"/>
        </w:rPr>
        <w:br/>
        <w:t xml:space="preserve">               |</w:t>
      </w:r>
      <w:r w:rsidR="006F0334">
        <w:rPr>
          <w:rFonts w:ascii="Courier New" w:hAnsi="Courier New"/>
        </w:rPr>
        <w:br/>
        <w:t xml:space="preserve">            """,</w:t>
      </w:r>
      <w:r w:rsidR="006F0334">
        <w:rPr>
          <w:rFonts w:ascii="Courier New" w:hAnsi="Courier New"/>
        </w:rPr>
        <w:br/>
        <w:t xml:space="preserve">            """</w:t>
      </w:r>
      <w:r w:rsidR="006F0334">
        <w:rPr>
          <w:rFonts w:ascii="Courier New" w:hAnsi="Courier New"/>
        </w:rPr>
        <w:br/>
        <w:t xml:space="preserve">               ------</w:t>
      </w:r>
      <w:r w:rsidR="006F0334">
        <w:rPr>
          <w:rFonts w:ascii="Courier New" w:hAnsi="Courier New"/>
        </w:rPr>
        <w:br/>
        <w:t xml:space="preserve">               |    |</w:t>
      </w:r>
      <w:r w:rsidR="006F0334">
        <w:rPr>
          <w:rFonts w:ascii="Courier New" w:hAnsi="Courier New"/>
        </w:rPr>
        <w:br/>
        <w:t xml:space="preserve">               |    </w:t>
      </w:r>
      <w:r w:rsidR="006F0334">
        <w:rPr>
          <w:rFonts w:ascii="Courier New" w:hAnsi="Courier New"/>
        </w:rPr>
        <w:br/>
        <w:t xml:space="preserve">               |    </w:t>
      </w:r>
      <w:r w:rsidR="006F0334">
        <w:rPr>
          <w:rFonts w:ascii="Courier New" w:hAnsi="Courier New"/>
        </w:rPr>
        <w:br/>
        <w:t xml:space="preserve">               |    </w:t>
      </w:r>
      <w:r w:rsidR="006F0334">
        <w:rPr>
          <w:rFonts w:ascii="Courier New" w:hAnsi="Courier New"/>
        </w:rPr>
        <w:br/>
        <w:t xml:space="preserve">               |</w:t>
      </w:r>
      <w:r w:rsidR="006F0334">
        <w:rPr>
          <w:rFonts w:ascii="Courier New" w:hAnsi="Courier New"/>
        </w:rPr>
        <w:br/>
        <w:t xml:space="preserve">    </w:t>
      </w:r>
      <w:r w:rsidR="006F0334">
        <w:rPr>
          <w:rFonts w:ascii="Courier New" w:hAnsi="Courier New"/>
        </w:rPr>
        <w:t xml:space="preserve">        """</w:t>
      </w:r>
      <w:r w:rsidR="006F0334">
        <w:rPr>
          <w:rFonts w:ascii="Courier New" w:hAnsi="Courier New"/>
        </w:rPr>
        <w:br/>
        <w:t xml:space="preserve">        ]</w:t>
      </w:r>
    </w:p>
    <w:p w:rsidR="008C4B10" w:rsidRDefault="008C4B10" w:rsidP="008C4B10">
      <w:pPr>
        <w:rPr>
          <w:rFonts w:ascii="Courier New" w:hAnsi="Courier New"/>
        </w:rPr>
      </w:pPr>
    </w:p>
    <w:p w:rsidR="00D71702" w:rsidRDefault="006F0334" w:rsidP="008C4B10">
      <w:r>
        <w:lastRenderedPageBreak/>
        <w:t>Step 2: Display Current State</w:t>
      </w:r>
    </w:p>
    <w:p w:rsidR="00D71702" w:rsidRDefault="006F0334">
      <w:r>
        <w:t>W</w:t>
      </w:r>
      <w:r>
        <w:t>e write a function to display the word dynamically:</w:t>
      </w:r>
      <w:r>
        <w:br/>
        <w:t>- If a letter is guessed, it shows.</w:t>
      </w:r>
      <w:r>
        <w:br/>
        <w:t>- Otherwise, an underscore '_' is shown.</w:t>
      </w:r>
    </w:p>
    <w:p w:rsidR="00D71702" w:rsidRDefault="006F0334">
      <w:r>
        <w:t>Code:</w:t>
      </w:r>
    </w:p>
    <w:p w:rsidR="008C4B10" w:rsidRDefault="006F033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def</w:t>
      </w:r>
      <w:proofErr w:type="gramEnd"/>
      <w:r>
        <w:rPr>
          <w:rFonts w:ascii="Courier New" w:hAnsi="Courier New"/>
        </w:rPr>
        <w:t xml:space="preserve"> display_word(self):</w:t>
      </w:r>
      <w:r>
        <w:rPr>
          <w:rFonts w:ascii="Courier New" w:hAnsi="Courier New"/>
        </w:rPr>
        <w:br/>
        <w:t xml:space="preserve">        return " ".join([letter </w:t>
      </w:r>
    </w:p>
    <w:p w:rsidR="008C4B10" w:rsidRDefault="006F0334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lette</w:t>
      </w:r>
      <w:r>
        <w:rPr>
          <w:rFonts w:ascii="Courier New" w:hAnsi="Courier New"/>
        </w:rPr>
        <w:t xml:space="preserve">r in self.guessed_letters else "_" </w:t>
      </w:r>
    </w:p>
    <w:p w:rsidR="00D71702" w:rsidRDefault="006F0334">
      <w:proofErr w:type="gramStart"/>
      <w:r>
        <w:rPr>
          <w:rFonts w:ascii="Courier New" w:hAnsi="Courier New"/>
        </w:rPr>
        <w:t>for</w:t>
      </w:r>
      <w:proofErr w:type="gramEnd"/>
      <w:r>
        <w:rPr>
          <w:rFonts w:ascii="Courier New" w:hAnsi="Courier New"/>
        </w:rPr>
        <w:t xml:space="preserve"> letter in </w:t>
      </w:r>
      <w:proofErr w:type="spellStart"/>
      <w:r>
        <w:rPr>
          <w:rFonts w:ascii="Courier New" w:hAnsi="Courier New"/>
        </w:rPr>
        <w:t>self.word</w:t>
      </w:r>
      <w:proofErr w:type="spellEnd"/>
      <w:r>
        <w:rPr>
          <w:rFonts w:ascii="Courier New" w:hAnsi="Courier New"/>
        </w:rPr>
        <w:t>])</w:t>
      </w:r>
    </w:p>
    <w:p w:rsidR="00D71702" w:rsidRDefault="006F0334">
      <w:pPr>
        <w:pStyle w:val="Heading1"/>
      </w:pPr>
      <w:r>
        <w:t>Step 3: Print Hangman Drawing</w:t>
      </w:r>
    </w:p>
    <w:p w:rsidR="00D71702" w:rsidRDefault="006F0334">
      <w:r>
        <w:t>We add a function to print the current hangman drawing based on remaining lives.</w:t>
      </w:r>
    </w:p>
    <w:p w:rsidR="00D71702" w:rsidRDefault="006F0334">
      <w:r>
        <w:t>Code:</w:t>
      </w:r>
    </w:p>
    <w:p w:rsidR="00D71702" w:rsidRDefault="006F0334">
      <w:r>
        <w:rPr>
          <w:rFonts w:ascii="Courier New" w:hAnsi="Courier New"/>
        </w:rPr>
        <w:t xml:space="preserve">    def print_hangman(self):</w:t>
      </w:r>
      <w:r>
        <w:rPr>
          <w:rFonts w:ascii="Courier New" w:hAnsi="Courier New"/>
        </w:rPr>
        <w:br/>
        <w:t xml:space="preserve">        print(self.hangman_stages[self.lives])</w:t>
      </w:r>
    </w:p>
    <w:p w:rsidR="00D71702" w:rsidRDefault="006F0334">
      <w:pPr>
        <w:pStyle w:val="Heading1"/>
      </w:pPr>
      <w:r>
        <w:t>St</w:t>
      </w:r>
      <w:r>
        <w:t>ep 4: Take Guess from Player</w:t>
      </w:r>
    </w:p>
    <w:p w:rsidR="00D71702" w:rsidRDefault="006F0334">
      <w:r>
        <w:t>We write a function to handle user input:</w:t>
      </w:r>
      <w:r>
        <w:br/>
        <w:t>- Check if the letter was already guessed.</w:t>
      </w:r>
      <w:r>
        <w:br/>
        <w:t>- If correct, add it to guessed letters.</w:t>
      </w:r>
      <w:r>
        <w:br/>
        <w:t>- If wrong, decrease lives.</w:t>
      </w:r>
    </w:p>
    <w:p w:rsidR="00D71702" w:rsidRDefault="006F0334">
      <w:r>
        <w:t>Code:</w:t>
      </w:r>
    </w:p>
    <w:p w:rsidR="00D71702" w:rsidRDefault="006F0334"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def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guess_letter</w:t>
      </w:r>
      <w:proofErr w:type="spellEnd"/>
      <w:r>
        <w:rPr>
          <w:rFonts w:ascii="Courier New" w:hAnsi="Courier New"/>
        </w:rPr>
        <w:t>(self, letter):</w:t>
      </w:r>
      <w:r>
        <w:rPr>
          <w:rFonts w:ascii="Courier New" w:hAnsi="Courier New"/>
        </w:rPr>
        <w:br/>
        <w:t xml:space="preserve">        letter = </w:t>
      </w:r>
      <w:proofErr w:type="spellStart"/>
      <w:r>
        <w:rPr>
          <w:rFonts w:ascii="Courier New" w:hAnsi="Courier New"/>
        </w:rPr>
        <w:t>letter.upper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</w:rPr>
        <w:br/>
        <w:t xml:space="preserve">        if letter in </w:t>
      </w:r>
      <w:proofErr w:type="spellStart"/>
      <w:r>
        <w:rPr>
          <w:rFonts w:ascii="Courier New" w:hAnsi="Courier New"/>
        </w:rPr>
        <w:t>self.guess</w:t>
      </w:r>
      <w:r w:rsidR="008C4B10">
        <w:rPr>
          <w:rFonts w:ascii="Courier New" w:hAnsi="Courier New"/>
        </w:rPr>
        <w:t>ed_letters</w:t>
      </w:r>
      <w:proofErr w:type="spellEnd"/>
      <w:r w:rsidR="008C4B10">
        <w:rPr>
          <w:rFonts w:ascii="Courier New" w:hAnsi="Courier New"/>
        </w:rPr>
        <w:t>:</w:t>
      </w:r>
      <w:r w:rsidR="008C4B10">
        <w:rPr>
          <w:rFonts w:ascii="Courier New" w:hAnsi="Courier New"/>
        </w:rPr>
        <w:br/>
        <w:t xml:space="preserve">            print("</w:t>
      </w:r>
      <w:r>
        <w:rPr>
          <w:rFonts w:ascii="Courier New" w:hAnsi="Courier New"/>
        </w:rPr>
        <w:t>You already guessed this letter!")</w:t>
      </w:r>
      <w:r>
        <w:rPr>
          <w:rFonts w:ascii="Courier New" w:hAnsi="Courier New"/>
        </w:rPr>
        <w:br/>
        <w:t xml:space="preserve">        </w:t>
      </w:r>
      <w:proofErr w:type="spellStart"/>
      <w:proofErr w:type="gramStart"/>
      <w:r>
        <w:rPr>
          <w:rFonts w:ascii="Courier New" w:hAnsi="Courier New"/>
        </w:rPr>
        <w:t>elif</w:t>
      </w:r>
      <w:proofErr w:type="spellEnd"/>
      <w:proofErr w:type="gramEnd"/>
      <w:r>
        <w:rPr>
          <w:rFonts w:ascii="Courier New" w:hAnsi="Courier New"/>
        </w:rPr>
        <w:t xml:space="preserve"> letter in </w:t>
      </w:r>
      <w:proofErr w:type="spellStart"/>
      <w:r>
        <w:rPr>
          <w:rFonts w:ascii="Courier New" w:hAnsi="Courier New"/>
        </w:rPr>
        <w:t>s</w:t>
      </w:r>
      <w:r w:rsidR="008C4B10">
        <w:rPr>
          <w:rFonts w:ascii="Courier New" w:hAnsi="Courier New"/>
        </w:rPr>
        <w:t>elf.word</w:t>
      </w:r>
      <w:proofErr w:type="spellEnd"/>
      <w:r w:rsidR="008C4B10">
        <w:rPr>
          <w:rFonts w:ascii="Courier New" w:hAnsi="Courier New"/>
        </w:rPr>
        <w:t>:</w:t>
      </w:r>
      <w:r w:rsidR="008C4B10">
        <w:rPr>
          <w:rFonts w:ascii="Courier New" w:hAnsi="Courier New"/>
        </w:rPr>
        <w:br/>
        <w:t xml:space="preserve">            print(f" </w:t>
      </w:r>
      <w:r>
        <w:rPr>
          <w:rFonts w:ascii="Courier New" w:hAnsi="Courier New"/>
        </w:rPr>
        <w:t>Good job! {</w:t>
      </w:r>
      <w:proofErr w:type="gramStart"/>
      <w:r>
        <w:rPr>
          <w:rFonts w:ascii="Courier New" w:hAnsi="Courier New"/>
        </w:rPr>
        <w:t>letter</w:t>
      </w:r>
      <w:proofErr w:type="gramEnd"/>
      <w:r>
        <w:rPr>
          <w:rFonts w:ascii="Courier New" w:hAnsi="Courier New"/>
        </w:rPr>
        <w:t>} is in the word.")</w:t>
      </w:r>
      <w:r>
        <w:rPr>
          <w:rFonts w:ascii="Courier New" w:hAnsi="Courier New"/>
        </w:rPr>
        <w:br/>
        <w:t xml:space="preserve">            </w:t>
      </w:r>
      <w:proofErr w:type="spellStart"/>
      <w:r>
        <w:rPr>
          <w:rFonts w:ascii="Courier New" w:hAnsi="Courier New"/>
        </w:rPr>
        <w:t>self.guessed_</w:t>
      </w:r>
      <w:proofErr w:type="gramStart"/>
      <w:r>
        <w:rPr>
          <w:rFonts w:ascii="Courier New" w:hAnsi="Courier New"/>
        </w:rPr>
        <w:t>letters.append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letter)</w:t>
      </w:r>
      <w:r>
        <w:rPr>
          <w:rFonts w:ascii="Courier New" w:hAnsi="Courier New"/>
        </w:rPr>
        <w:br/>
        <w:t xml:space="preserve">        else:</w:t>
      </w:r>
      <w:r>
        <w:rPr>
          <w:rFonts w:ascii="Courier New" w:hAnsi="Courier New"/>
        </w:rPr>
        <w:br/>
      </w:r>
      <w:r w:rsidR="008C4B10">
        <w:rPr>
          <w:rFonts w:ascii="Courier New" w:hAnsi="Courier New"/>
        </w:rPr>
        <w:t xml:space="preserve">            print(f" </w:t>
      </w:r>
      <w:r>
        <w:rPr>
          <w:rFonts w:ascii="Courier New" w:hAnsi="Courier New"/>
        </w:rPr>
        <w:t>Wrong guess! {letter} is not in the word.")</w:t>
      </w:r>
      <w:r>
        <w:rPr>
          <w:rFonts w:ascii="Courier New" w:hAnsi="Courier New"/>
        </w:rPr>
        <w:br/>
        <w:t xml:space="preserve">            self.guessed_letters.append(letter)</w:t>
      </w:r>
      <w:r>
        <w:rPr>
          <w:rFonts w:ascii="Courier New" w:hAnsi="Courier New"/>
        </w:rPr>
        <w:br/>
        <w:t xml:space="preserve">            self.lives -= 1</w:t>
      </w:r>
    </w:p>
    <w:p w:rsidR="00D71702" w:rsidRDefault="006F0334">
      <w:pPr>
        <w:pStyle w:val="Heading1"/>
      </w:pPr>
      <w:r>
        <w:lastRenderedPageBreak/>
        <w:t>Step 5: Check Win or Lose</w:t>
      </w:r>
    </w:p>
    <w:p w:rsidR="00D71702" w:rsidRDefault="006F0334">
      <w:r>
        <w:t>We create functions to check if:</w:t>
      </w:r>
      <w:r>
        <w:br/>
        <w:t>- The player has guessed all letters (win).</w:t>
      </w:r>
      <w:r>
        <w:br/>
        <w:t>- The playe</w:t>
      </w:r>
      <w:r>
        <w:t>r has no lives left (lose).</w:t>
      </w:r>
    </w:p>
    <w:p w:rsidR="00D71702" w:rsidRDefault="006F0334">
      <w:r>
        <w:t>Code:</w:t>
      </w:r>
    </w:p>
    <w:p w:rsidR="00D71702" w:rsidRDefault="008C4B10"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def</w:t>
      </w:r>
      <w:proofErr w:type="gramEnd"/>
      <w:r>
        <w:rPr>
          <w:rFonts w:ascii="Courier New" w:hAnsi="Courier New"/>
        </w:rPr>
        <w:t xml:space="preserve"> </w:t>
      </w:r>
      <w:r w:rsidR="006F0334">
        <w:rPr>
          <w:rFonts w:ascii="Courier New" w:hAnsi="Courier New"/>
        </w:rPr>
        <w:t>won(self):</w:t>
      </w:r>
      <w:r w:rsidR="006F0334">
        <w:rPr>
          <w:rFonts w:ascii="Courier New" w:hAnsi="Courier New"/>
        </w:rPr>
        <w:br/>
        <w:t xml:space="preserve">        return all(letter in self.guessed_letters for l</w:t>
      </w:r>
      <w:r>
        <w:rPr>
          <w:rFonts w:ascii="Courier New" w:hAnsi="Courier New"/>
        </w:rPr>
        <w:t>etter in self.word)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</w:t>
      </w:r>
      <w:proofErr w:type="spellStart"/>
      <w:r>
        <w:rPr>
          <w:rFonts w:ascii="Courier New" w:hAnsi="Courier New"/>
        </w:rPr>
        <w:t>def</w:t>
      </w:r>
      <w:proofErr w:type="spellEnd"/>
      <w:r>
        <w:rPr>
          <w:rFonts w:ascii="Courier New" w:hAnsi="Courier New"/>
        </w:rPr>
        <w:t xml:space="preserve"> </w:t>
      </w:r>
      <w:r w:rsidR="006F0334">
        <w:rPr>
          <w:rFonts w:ascii="Courier New" w:hAnsi="Courier New"/>
        </w:rPr>
        <w:t>lost(self):</w:t>
      </w:r>
      <w:r w:rsidR="006F0334">
        <w:rPr>
          <w:rFonts w:ascii="Courier New" w:hAnsi="Courier New"/>
        </w:rPr>
        <w:br/>
        <w:t xml:space="preserve">        return </w:t>
      </w:r>
      <w:proofErr w:type="spellStart"/>
      <w:r w:rsidR="006F0334">
        <w:rPr>
          <w:rFonts w:ascii="Courier New" w:hAnsi="Courier New"/>
        </w:rPr>
        <w:t>self.lives</w:t>
      </w:r>
      <w:proofErr w:type="spellEnd"/>
      <w:r w:rsidR="006F0334">
        <w:rPr>
          <w:rFonts w:ascii="Courier New" w:hAnsi="Courier New"/>
        </w:rPr>
        <w:t xml:space="preserve"> &lt;= 0</w:t>
      </w:r>
    </w:p>
    <w:p w:rsidR="00D71702" w:rsidRDefault="006F0334">
      <w:pPr>
        <w:pStyle w:val="Heading1"/>
      </w:pPr>
      <w:r>
        <w:t>Step 6: Run Game Loop</w:t>
      </w:r>
    </w:p>
    <w:p w:rsidR="00D71702" w:rsidRDefault="006F0334">
      <w:r>
        <w:t>We create the run() function to:</w:t>
      </w:r>
      <w:r>
        <w:br/>
        <w:t>- Display the c</w:t>
      </w:r>
      <w:r>
        <w:t>urrent state of the word.</w:t>
      </w:r>
      <w:r>
        <w:br/>
        <w:t>- Print hangman drawing.</w:t>
      </w:r>
      <w:r>
        <w:br/>
        <w:t>- Ask user to guess a letter.</w:t>
      </w:r>
      <w:r>
        <w:br/>
        <w:t>- Continue until win or lose condition is met.</w:t>
      </w:r>
    </w:p>
    <w:p w:rsidR="00D71702" w:rsidRDefault="006F0334">
      <w:r>
        <w:t>Code:</w:t>
      </w:r>
    </w:p>
    <w:p w:rsidR="00D71702" w:rsidRDefault="006F0334">
      <w:r>
        <w:rPr>
          <w:rFonts w:ascii="Courier New" w:hAnsi="Courier New"/>
        </w:rPr>
        <w:t xml:space="preserve">    d</w:t>
      </w:r>
      <w:r w:rsidR="008C4B10">
        <w:rPr>
          <w:rFonts w:ascii="Courier New" w:hAnsi="Courier New"/>
        </w:rPr>
        <w:t>ef run(self):</w:t>
      </w:r>
      <w:r w:rsidR="008C4B10">
        <w:rPr>
          <w:rFonts w:ascii="Courier New" w:hAnsi="Courier New"/>
        </w:rPr>
        <w:br/>
        <w:t xml:space="preserve">        print("</w:t>
      </w:r>
      <w:r>
        <w:rPr>
          <w:rFonts w:ascii="Courier New" w:hAnsi="Courier New"/>
        </w:rPr>
        <w:t xml:space="preserve"> We</w:t>
      </w:r>
      <w:r w:rsidR="008C4B10">
        <w:rPr>
          <w:rFonts w:ascii="Courier New" w:hAnsi="Courier New"/>
        </w:rPr>
        <w:t xml:space="preserve">lcome to </w:t>
      </w:r>
      <w:proofErr w:type="spellStart"/>
      <w:r w:rsidR="008C4B10">
        <w:rPr>
          <w:rFonts w:ascii="Courier New" w:hAnsi="Courier New"/>
        </w:rPr>
        <w:t>HangmanGame</w:t>
      </w:r>
      <w:proofErr w:type="spellEnd"/>
      <w:r w:rsidR="008C4B10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")</w:t>
      </w:r>
      <w:r>
        <w:rPr>
          <w:rFonts w:ascii="Courier New" w:hAnsi="Courier New"/>
        </w:rPr>
        <w:br/>
        <w:t xml:space="preserve">        while not self.is_won() and not self.is</w:t>
      </w:r>
      <w:r>
        <w:rPr>
          <w:rFonts w:ascii="Courier New" w:hAnsi="Courier New"/>
        </w:rPr>
        <w:t>_lost():</w:t>
      </w:r>
      <w:r>
        <w:rPr>
          <w:rFonts w:ascii="Courier New" w:hAnsi="Courier New"/>
        </w:rPr>
        <w:br/>
        <w:t xml:space="preserve">            print("\nWord:", self.display_word())</w:t>
      </w:r>
      <w:r>
        <w:rPr>
          <w:rFonts w:ascii="Courier New" w:hAnsi="Courier New"/>
        </w:rPr>
        <w:br/>
        <w:t xml:space="preserve">            self.print_hangman()</w:t>
      </w:r>
      <w:r>
        <w:rPr>
          <w:rFonts w:ascii="Courier New" w:hAnsi="Courier New"/>
        </w:rPr>
        <w:br/>
        <w:t xml:space="preserve">            guess = input("Guess a letter: ").strip()</w:t>
      </w:r>
      <w:r>
        <w:rPr>
          <w:rFonts w:ascii="Courier New" w:hAnsi="Courier New"/>
        </w:rPr>
        <w:br/>
        <w:t xml:space="preserve">            </w:t>
      </w:r>
      <w:r>
        <w:rPr>
          <w:rFonts w:ascii="Courier New" w:hAnsi="Courier New"/>
        </w:rPr>
        <w:br/>
        <w:t xml:space="preserve">            if len(guess) != 1 or not </w:t>
      </w:r>
      <w:proofErr w:type="spellStart"/>
      <w:r>
        <w:rPr>
          <w:rFonts w:ascii="Courier New" w:hAnsi="Courier New"/>
        </w:rPr>
        <w:t>guess.isa</w:t>
      </w:r>
      <w:r w:rsidR="008C4B10">
        <w:rPr>
          <w:rFonts w:ascii="Courier New" w:hAnsi="Courier New"/>
        </w:rPr>
        <w:t>lpha</w:t>
      </w:r>
      <w:proofErr w:type="spellEnd"/>
      <w:r w:rsidR="008C4B10">
        <w:rPr>
          <w:rFonts w:ascii="Courier New" w:hAnsi="Courier New"/>
        </w:rPr>
        <w:t>():</w:t>
      </w:r>
      <w:r w:rsidR="008C4B10">
        <w:rPr>
          <w:rFonts w:ascii="Courier New" w:hAnsi="Courier New"/>
        </w:rPr>
        <w:br/>
        <w:t xml:space="preserve">                print("</w:t>
      </w:r>
      <w:r>
        <w:rPr>
          <w:rFonts w:ascii="Courier New" w:hAnsi="Courier New"/>
        </w:rPr>
        <w:t xml:space="preserve"> Please enter a s</w:t>
      </w:r>
      <w:r>
        <w:rPr>
          <w:rFonts w:ascii="Courier New" w:hAnsi="Courier New"/>
        </w:rPr>
        <w:t>ingle letter!")</w:t>
      </w:r>
      <w:r>
        <w:rPr>
          <w:rFonts w:ascii="Courier New" w:hAnsi="Courier New"/>
        </w:rPr>
        <w:br/>
        <w:t xml:space="preserve">                </w:t>
      </w:r>
      <w:proofErr w:type="gramStart"/>
      <w:r>
        <w:rPr>
          <w:rFonts w:ascii="Courier New" w:hAnsi="Courier New"/>
        </w:rPr>
        <w:t>continue</w:t>
      </w:r>
      <w:proofErr w:type="gramEnd"/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        </w:t>
      </w:r>
      <w:proofErr w:type="spellStart"/>
      <w:r>
        <w:rPr>
          <w:rFonts w:ascii="Courier New" w:hAnsi="Courier New"/>
        </w:rPr>
        <w:t>self.guess_letter</w:t>
      </w:r>
      <w:proofErr w:type="spellEnd"/>
      <w:r>
        <w:rPr>
          <w:rFonts w:ascii="Courier New" w:hAnsi="Courier New"/>
        </w:rPr>
        <w:t>(guess)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    if </w:t>
      </w:r>
      <w:proofErr w:type="spellStart"/>
      <w:r>
        <w:rPr>
          <w:rFonts w:ascii="Courier New" w:hAnsi="Courier New"/>
        </w:rPr>
        <w:t>self.is_won</w:t>
      </w:r>
      <w:proofErr w:type="spellEnd"/>
      <w:r>
        <w:rPr>
          <w:rFonts w:ascii="Courier New" w:hAnsi="Courier New"/>
        </w:rPr>
        <w:t>():</w:t>
      </w:r>
      <w:r>
        <w:rPr>
          <w:rFonts w:ascii="Courier New" w:hAnsi="Courier New"/>
        </w:rPr>
        <w:br/>
        <w:t xml:space="preserve">            print("\n</w:t>
      </w:r>
      <w:r w:rsidR="008C4B10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Congratulations! You guessed the word:</w:t>
      </w:r>
      <w:proofErr w:type="gramStart"/>
      <w:r>
        <w:rPr>
          <w:rFonts w:ascii="Courier New" w:hAnsi="Courier New"/>
        </w:rPr>
        <w:t>",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self.word</w:t>
      </w:r>
      <w:proofErr w:type="spellEnd"/>
      <w:r>
        <w:rPr>
          <w:rFonts w:ascii="Courier New" w:hAnsi="Courier New"/>
        </w:rPr>
        <w:t>)</w:t>
      </w:r>
      <w:r>
        <w:rPr>
          <w:rFonts w:ascii="Courier New" w:hAnsi="Courier New"/>
        </w:rPr>
        <w:br/>
        <w:t xml:space="preserve">        else:</w:t>
      </w:r>
      <w:r>
        <w:rPr>
          <w:rFonts w:ascii="Courier New" w:hAnsi="Courier New"/>
        </w:rPr>
        <w:br/>
        <w:t xml:space="preserve">            print("\n</w:t>
      </w:r>
      <w:r w:rsidR="008C4B10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You lost! The word was:", self.word)</w:t>
      </w:r>
      <w:r>
        <w:rPr>
          <w:rFonts w:ascii="Courier New" w:hAnsi="Courier New"/>
        </w:rPr>
        <w:br/>
        <w:t xml:space="preserve">            self.print_hangman()</w:t>
      </w:r>
    </w:p>
    <w:p w:rsidR="00D71702" w:rsidRDefault="006F0334">
      <w:pPr>
        <w:pStyle w:val="Heading1"/>
      </w:pPr>
      <w:r>
        <w:lastRenderedPageBreak/>
        <w:t>Step 7: Run Game</w:t>
      </w:r>
    </w:p>
    <w:p w:rsidR="00D71702" w:rsidRDefault="006F0334">
      <w:r>
        <w:t>Finally, we create an object of Hangman class and run the game using run() function.</w:t>
      </w:r>
    </w:p>
    <w:p w:rsidR="00D71702" w:rsidRDefault="006F0334">
      <w:r>
        <w:t>Code:</w:t>
      </w:r>
    </w:p>
    <w:p w:rsidR="00D71702" w:rsidRDefault="006F0334">
      <w:r>
        <w:rPr>
          <w:rFonts w:ascii="Courier New" w:hAnsi="Courier New"/>
        </w:rPr>
        <w:br/>
        <w:t>game = Hangman</w:t>
      </w:r>
      <w:r w:rsidR="008C4B10">
        <w:rPr>
          <w:rFonts w:ascii="Courier New" w:hAnsi="Courier New"/>
        </w:rPr>
        <w:t>Game</w:t>
      </w:r>
      <w:bookmarkStart w:id="0" w:name="_GoBack"/>
      <w:bookmarkEnd w:id="0"/>
      <w:r>
        <w:rPr>
          <w:rFonts w:ascii="Courier New" w:hAnsi="Courier New"/>
        </w:rPr>
        <w:t>("PYTHON")</w:t>
      </w:r>
      <w:r>
        <w:rPr>
          <w:rFonts w:ascii="Courier New" w:hAnsi="Courier New"/>
        </w:rPr>
        <w:br/>
        <w:t>game.run()</w:t>
      </w:r>
    </w:p>
    <w:sectPr w:rsidR="00D717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334" w:rsidRDefault="006F0334" w:rsidP="008C4B10">
      <w:pPr>
        <w:spacing w:after="0" w:line="240" w:lineRule="auto"/>
      </w:pPr>
      <w:r>
        <w:separator/>
      </w:r>
    </w:p>
  </w:endnote>
  <w:endnote w:type="continuationSeparator" w:id="0">
    <w:p w:rsidR="006F0334" w:rsidRDefault="006F0334" w:rsidP="008C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334" w:rsidRDefault="006F0334" w:rsidP="008C4B10">
      <w:pPr>
        <w:spacing w:after="0" w:line="240" w:lineRule="auto"/>
      </w:pPr>
      <w:r>
        <w:separator/>
      </w:r>
    </w:p>
  </w:footnote>
  <w:footnote w:type="continuationSeparator" w:id="0">
    <w:p w:rsidR="006F0334" w:rsidRDefault="006F0334" w:rsidP="008C4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334"/>
    <w:rsid w:val="008C4B10"/>
    <w:rsid w:val="00AA1D8D"/>
    <w:rsid w:val="00B47730"/>
    <w:rsid w:val="00CB0664"/>
    <w:rsid w:val="00D717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380E4CF-E47C-49E9-9A1C-21048946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10B3A0-CEF6-494D-830B-37F1660C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GEO-26-03-2024</cp:lastModifiedBy>
  <cp:revision>2</cp:revision>
  <dcterms:created xsi:type="dcterms:W3CDTF">2013-12-23T23:15:00Z</dcterms:created>
  <dcterms:modified xsi:type="dcterms:W3CDTF">2025-08-28T19:47:00Z</dcterms:modified>
  <cp:category/>
</cp:coreProperties>
</file>